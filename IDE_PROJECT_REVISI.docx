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F857" w14:textId="7A66D68A" w:rsidR="0033350A" w:rsidRDefault="00000000" w:rsidP="004A4D42">
      <w:pPr>
        <w:pStyle w:val="Heading1"/>
        <w:jc w:val="both"/>
      </w:pPr>
      <w:r>
        <w:t xml:space="preserve">Aplikasi </w:t>
      </w:r>
      <w:r w:rsidR="00B30D18">
        <w:t>Toko Emas</w:t>
      </w:r>
    </w:p>
    <w:p w14:paraId="7697C232" w14:textId="77777777" w:rsidR="0033350A" w:rsidRDefault="00000000" w:rsidP="004A4D42">
      <w:pPr>
        <w:pStyle w:val="Heading2"/>
        <w:jc w:val="both"/>
      </w:pPr>
      <w:r>
        <w:t>Deskripsi</w:t>
      </w:r>
    </w:p>
    <w:p w14:paraId="6C3E6BC5" w14:textId="6FFC73DF" w:rsidR="00B30D18" w:rsidRDefault="00B30D18" w:rsidP="004A4D42">
      <w:pPr>
        <w:pStyle w:val="Heading2"/>
        <w:jc w:val="both"/>
        <w:rPr>
          <w:rFonts w:asciiTheme="minorHAnsi" w:eastAsiaTheme="minorEastAsia" w:hAnsiTheme="minorHAnsi" w:cstheme="minorBidi"/>
          <w:b w:val="0"/>
          <w:bCs w:val="0"/>
          <w:color w:val="auto"/>
          <w:sz w:val="22"/>
          <w:szCs w:val="22"/>
        </w:rPr>
      </w:pPr>
      <w:r w:rsidRPr="00B30D18">
        <w:rPr>
          <w:rFonts w:asciiTheme="minorHAnsi" w:eastAsiaTheme="minorEastAsia" w:hAnsiTheme="minorHAnsi" w:cstheme="minorBidi"/>
          <w:b w:val="0"/>
          <w:bCs w:val="0"/>
          <w:color w:val="auto"/>
          <w:sz w:val="22"/>
          <w:szCs w:val="22"/>
        </w:rPr>
        <w:t>Aplikasi Toko Perhiasan berbasis Windows Forms (WinForms) yang dirancang untuk membantu pengelolaan data pelanggan, produk, dan transaksi penjualan</w:t>
      </w:r>
      <w:r w:rsidR="00164AC2">
        <w:rPr>
          <w:rFonts w:asciiTheme="minorHAnsi" w:eastAsiaTheme="minorEastAsia" w:hAnsiTheme="minorHAnsi" w:cstheme="minorBidi"/>
          <w:b w:val="0"/>
          <w:bCs w:val="0"/>
          <w:color w:val="auto"/>
          <w:sz w:val="22"/>
          <w:szCs w:val="22"/>
        </w:rPr>
        <w:t xml:space="preserve"> berupa tagihan</w:t>
      </w:r>
      <w:r w:rsidRPr="00B30D18">
        <w:rPr>
          <w:rFonts w:asciiTheme="minorHAnsi" w:eastAsiaTheme="minorEastAsia" w:hAnsiTheme="minorHAnsi" w:cstheme="minorBidi"/>
          <w:b w:val="0"/>
          <w:bCs w:val="0"/>
          <w:color w:val="auto"/>
          <w:sz w:val="22"/>
          <w:szCs w:val="22"/>
        </w:rPr>
        <w:t xml:space="preserve">. Pengguna (admin) harus melakukan login terlebih dahulu untuk mengakses seluruh fitur yang tersedia di dalam sistem. Setelah berhasil login, admin akan diarahkan ke dashboard utama yang menyediakan navigasi ke berbagai modul, termasuk manajemen data pelanggan, data produk, dan transaksi penjualan berupa </w:t>
      </w:r>
      <w:proofErr w:type="gramStart"/>
      <w:r w:rsidRPr="00B30D18">
        <w:rPr>
          <w:rFonts w:asciiTheme="minorHAnsi" w:eastAsiaTheme="minorEastAsia" w:hAnsiTheme="minorHAnsi" w:cstheme="minorBidi"/>
          <w:b w:val="0"/>
          <w:bCs w:val="0"/>
          <w:color w:val="auto"/>
          <w:sz w:val="22"/>
          <w:szCs w:val="22"/>
        </w:rPr>
        <w:t>tagihan .</w:t>
      </w:r>
      <w:proofErr w:type="gramEnd"/>
      <w:r w:rsidRPr="00B30D18">
        <w:rPr>
          <w:rFonts w:asciiTheme="minorHAnsi" w:eastAsiaTheme="minorEastAsia" w:hAnsiTheme="minorHAnsi" w:cstheme="minorBidi"/>
          <w:b w:val="0"/>
          <w:bCs w:val="0"/>
          <w:color w:val="auto"/>
          <w:sz w:val="22"/>
          <w:szCs w:val="22"/>
        </w:rPr>
        <w:t xml:space="preserve"> </w:t>
      </w:r>
    </w:p>
    <w:p w14:paraId="61B635FE" w14:textId="57B595BE" w:rsidR="0033350A" w:rsidRDefault="00000000" w:rsidP="004A4D42">
      <w:pPr>
        <w:pStyle w:val="Heading2"/>
        <w:jc w:val="both"/>
      </w:pPr>
      <w:r>
        <w:t>Fitur Utama</w:t>
      </w:r>
    </w:p>
    <w:p w14:paraId="6A6186E2" w14:textId="1512FFBA" w:rsidR="00B30D18" w:rsidRPr="00B30D18" w:rsidRDefault="00B30D18" w:rsidP="00B30D18">
      <w:pPr>
        <w:pStyle w:val="Heading2"/>
        <w:jc w:val="both"/>
        <w:rPr>
          <w:rFonts w:asciiTheme="minorHAnsi" w:eastAsiaTheme="minorEastAsia" w:hAnsiTheme="minorHAnsi" w:cstheme="minorBidi"/>
          <w:b w:val="0"/>
          <w:bCs w:val="0"/>
          <w:color w:val="auto"/>
          <w:sz w:val="22"/>
          <w:szCs w:val="22"/>
        </w:rPr>
      </w:pPr>
      <w:r w:rsidRPr="00B30D18">
        <w:rPr>
          <w:rFonts w:asciiTheme="minorHAnsi" w:eastAsiaTheme="minorEastAsia" w:hAnsiTheme="minorHAnsi" w:cstheme="minorBidi"/>
          <w:b w:val="0"/>
          <w:bCs w:val="0"/>
          <w:color w:val="auto"/>
          <w:sz w:val="22"/>
          <w:szCs w:val="22"/>
        </w:rPr>
        <w:t>Tersedia fitur CRUD (Create, Read, Update, Delete)</w:t>
      </w:r>
      <w:r>
        <w:rPr>
          <w:rFonts w:asciiTheme="minorHAnsi" w:eastAsiaTheme="minorEastAsia" w:hAnsiTheme="minorHAnsi" w:cstheme="minorBidi"/>
          <w:b w:val="0"/>
          <w:bCs w:val="0"/>
          <w:color w:val="auto"/>
          <w:sz w:val="22"/>
          <w:szCs w:val="22"/>
        </w:rPr>
        <w:t>, serta pencarian,</w:t>
      </w:r>
      <w:r w:rsidRPr="00B30D18">
        <w:rPr>
          <w:rFonts w:asciiTheme="minorHAnsi" w:eastAsiaTheme="minorEastAsia" w:hAnsiTheme="minorHAnsi" w:cstheme="minorBidi"/>
          <w:b w:val="0"/>
          <w:bCs w:val="0"/>
          <w:color w:val="auto"/>
          <w:sz w:val="22"/>
          <w:szCs w:val="22"/>
        </w:rPr>
        <w:t xml:space="preserve"> sehingga admin dapat dengan mudah menambah, mengubah, menghapus, </w:t>
      </w:r>
      <w:r>
        <w:rPr>
          <w:rFonts w:asciiTheme="minorHAnsi" w:eastAsiaTheme="minorEastAsia" w:hAnsiTheme="minorHAnsi" w:cstheme="minorBidi"/>
          <w:b w:val="0"/>
          <w:bCs w:val="0"/>
          <w:color w:val="auto"/>
          <w:sz w:val="22"/>
          <w:szCs w:val="22"/>
        </w:rPr>
        <w:t xml:space="preserve">mencari, dan </w:t>
      </w:r>
      <w:r w:rsidRPr="00B30D18">
        <w:rPr>
          <w:rFonts w:asciiTheme="minorHAnsi" w:eastAsiaTheme="minorEastAsia" w:hAnsiTheme="minorHAnsi" w:cstheme="minorBidi"/>
          <w:b w:val="0"/>
          <w:bCs w:val="0"/>
          <w:color w:val="auto"/>
          <w:sz w:val="22"/>
          <w:szCs w:val="22"/>
        </w:rPr>
        <w:t>melihat data.</w:t>
      </w:r>
    </w:p>
    <w:p w14:paraId="072AC1D3" w14:textId="77777777" w:rsidR="0033350A" w:rsidRDefault="00000000" w:rsidP="004A4D42">
      <w:pPr>
        <w:pStyle w:val="Heading2"/>
        <w:jc w:val="both"/>
      </w:pPr>
      <w:r>
        <w:t>Screenshot Aplikasi</w:t>
      </w:r>
    </w:p>
    <w:p w14:paraId="72EC66E2" w14:textId="77777777" w:rsidR="00B30D18" w:rsidRDefault="00B30D18" w:rsidP="00B30D18"/>
    <w:p w14:paraId="4A1D5F31" w14:textId="7783E5CC" w:rsidR="00B30D18" w:rsidRPr="00B30D18" w:rsidRDefault="00B30D18" w:rsidP="00B30D18">
      <w:r>
        <w:t>Tampilan Halaman Login</w:t>
      </w:r>
    </w:p>
    <w:p w14:paraId="0E5A8250" w14:textId="4FAFDB6D" w:rsidR="0033350A" w:rsidRDefault="00B30D18" w:rsidP="004A4D42">
      <w:pPr>
        <w:jc w:val="both"/>
      </w:pPr>
      <w:r w:rsidRPr="00B30D18">
        <w:drawing>
          <wp:inline distT="0" distB="0" distL="0" distR="0" wp14:anchorId="2881D152" wp14:editId="1747FFC6">
            <wp:extent cx="4997707" cy="3130711"/>
            <wp:effectExtent l="0" t="0" r="0" b="0"/>
            <wp:docPr id="90346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64254" name=""/>
                    <pic:cNvPicPr/>
                  </pic:nvPicPr>
                  <pic:blipFill>
                    <a:blip r:embed="rId8"/>
                    <a:stretch>
                      <a:fillRect/>
                    </a:stretch>
                  </pic:blipFill>
                  <pic:spPr>
                    <a:xfrm>
                      <a:off x="0" y="0"/>
                      <a:ext cx="4997707" cy="3130711"/>
                    </a:xfrm>
                    <a:prstGeom prst="rect">
                      <a:avLst/>
                    </a:prstGeom>
                  </pic:spPr>
                </pic:pic>
              </a:graphicData>
            </a:graphic>
          </wp:inline>
        </w:drawing>
      </w:r>
    </w:p>
    <w:p w14:paraId="33EA0ECB" w14:textId="241FA153" w:rsidR="0033350A" w:rsidRDefault="0033350A" w:rsidP="004A4D42">
      <w:pPr>
        <w:jc w:val="both"/>
      </w:pPr>
    </w:p>
    <w:p w14:paraId="7F5052D0" w14:textId="77777777" w:rsidR="00B30D18" w:rsidRDefault="00B30D18" w:rsidP="004A4D42">
      <w:pPr>
        <w:jc w:val="both"/>
      </w:pPr>
    </w:p>
    <w:p w14:paraId="769FEFA3" w14:textId="77777777" w:rsidR="00B30D18" w:rsidRDefault="00B30D18" w:rsidP="004A4D42">
      <w:pPr>
        <w:jc w:val="both"/>
      </w:pPr>
    </w:p>
    <w:p w14:paraId="0DA13DEE" w14:textId="4AB12EA3" w:rsidR="00B30D18" w:rsidRDefault="00B30D18" w:rsidP="004A4D42">
      <w:pPr>
        <w:jc w:val="both"/>
      </w:pPr>
      <w:r>
        <w:t>Tampilan Halaman Pelanggan</w:t>
      </w:r>
    </w:p>
    <w:p w14:paraId="47B5228F" w14:textId="3BB909B5" w:rsidR="00B30D18" w:rsidRDefault="00B30D18" w:rsidP="004A4D42">
      <w:pPr>
        <w:jc w:val="both"/>
      </w:pPr>
      <w:r w:rsidRPr="00B30D18">
        <w:drawing>
          <wp:inline distT="0" distB="0" distL="0" distR="0" wp14:anchorId="44B62EDC" wp14:editId="0F78A560">
            <wp:extent cx="5486400" cy="2710180"/>
            <wp:effectExtent l="0" t="0" r="0" b="0"/>
            <wp:docPr id="169756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61004" name=""/>
                    <pic:cNvPicPr/>
                  </pic:nvPicPr>
                  <pic:blipFill>
                    <a:blip r:embed="rId9"/>
                    <a:stretch>
                      <a:fillRect/>
                    </a:stretch>
                  </pic:blipFill>
                  <pic:spPr>
                    <a:xfrm>
                      <a:off x="0" y="0"/>
                      <a:ext cx="5486400" cy="2710180"/>
                    </a:xfrm>
                    <a:prstGeom prst="rect">
                      <a:avLst/>
                    </a:prstGeom>
                  </pic:spPr>
                </pic:pic>
              </a:graphicData>
            </a:graphic>
          </wp:inline>
        </w:drawing>
      </w:r>
    </w:p>
    <w:p w14:paraId="4B585E06" w14:textId="2A669E74" w:rsidR="00B30D18" w:rsidRDefault="00B30D18" w:rsidP="004A4D42">
      <w:pPr>
        <w:jc w:val="both"/>
      </w:pPr>
      <w:r>
        <w:t>Tampilan Halaman Produk</w:t>
      </w:r>
    </w:p>
    <w:p w14:paraId="5FB7FC68" w14:textId="00B23763" w:rsidR="00B30D18" w:rsidRDefault="00B30D18" w:rsidP="004A4D42">
      <w:pPr>
        <w:jc w:val="both"/>
      </w:pPr>
      <w:r w:rsidRPr="00B30D18">
        <w:drawing>
          <wp:inline distT="0" distB="0" distL="0" distR="0" wp14:anchorId="50037B26" wp14:editId="22C2143F">
            <wp:extent cx="5486400" cy="2690495"/>
            <wp:effectExtent l="0" t="0" r="0" b="0"/>
            <wp:docPr id="36793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31422" name=""/>
                    <pic:cNvPicPr/>
                  </pic:nvPicPr>
                  <pic:blipFill>
                    <a:blip r:embed="rId10"/>
                    <a:stretch>
                      <a:fillRect/>
                    </a:stretch>
                  </pic:blipFill>
                  <pic:spPr>
                    <a:xfrm>
                      <a:off x="0" y="0"/>
                      <a:ext cx="5486400" cy="2690495"/>
                    </a:xfrm>
                    <a:prstGeom prst="rect">
                      <a:avLst/>
                    </a:prstGeom>
                  </pic:spPr>
                </pic:pic>
              </a:graphicData>
            </a:graphic>
          </wp:inline>
        </w:drawing>
      </w:r>
    </w:p>
    <w:p w14:paraId="23D728D1" w14:textId="77777777" w:rsidR="00B30D18" w:rsidRDefault="00B30D18" w:rsidP="004A4D42">
      <w:pPr>
        <w:jc w:val="both"/>
      </w:pPr>
    </w:p>
    <w:p w14:paraId="5A8A54D8" w14:textId="77777777" w:rsidR="00B30D18" w:rsidRDefault="00B30D18" w:rsidP="004A4D42">
      <w:pPr>
        <w:jc w:val="both"/>
      </w:pPr>
    </w:p>
    <w:p w14:paraId="13C0B103" w14:textId="77777777" w:rsidR="00B30D18" w:rsidRDefault="00B30D18" w:rsidP="004A4D42">
      <w:pPr>
        <w:jc w:val="both"/>
      </w:pPr>
    </w:p>
    <w:p w14:paraId="37A4C66A" w14:textId="77777777" w:rsidR="00B30D18" w:rsidRDefault="00B30D18" w:rsidP="004A4D42">
      <w:pPr>
        <w:jc w:val="both"/>
      </w:pPr>
    </w:p>
    <w:p w14:paraId="4A6A19B5" w14:textId="77777777" w:rsidR="00B30D18" w:rsidRDefault="00B30D18" w:rsidP="004A4D42">
      <w:pPr>
        <w:jc w:val="both"/>
      </w:pPr>
    </w:p>
    <w:p w14:paraId="52FC90E3" w14:textId="77777777" w:rsidR="00B30D18" w:rsidRDefault="00B30D18" w:rsidP="004A4D42">
      <w:pPr>
        <w:jc w:val="both"/>
      </w:pPr>
    </w:p>
    <w:p w14:paraId="3B2203C4" w14:textId="6FB76C33" w:rsidR="00B30D18" w:rsidRDefault="00B30D18" w:rsidP="004A4D42">
      <w:pPr>
        <w:jc w:val="both"/>
      </w:pPr>
      <w:r>
        <w:t>Tampilan Halaman Tagihan</w:t>
      </w:r>
    </w:p>
    <w:p w14:paraId="331D0D2B" w14:textId="753CBA1A" w:rsidR="00B30D18" w:rsidRDefault="00B30D18" w:rsidP="004A4D42">
      <w:pPr>
        <w:jc w:val="both"/>
      </w:pPr>
      <w:r w:rsidRPr="00B30D18">
        <w:drawing>
          <wp:inline distT="0" distB="0" distL="0" distR="0" wp14:anchorId="35BC6E48" wp14:editId="30DBA51E">
            <wp:extent cx="5486400" cy="2679700"/>
            <wp:effectExtent l="0" t="0" r="0" b="6350"/>
            <wp:docPr id="124375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52371" name=""/>
                    <pic:cNvPicPr/>
                  </pic:nvPicPr>
                  <pic:blipFill>
                    <a:blip r:embed="rId11"/>
                    <a:stretch>
                      <a:fillRect/>
                    </a:stretch>
                  </pic:blipFill>
                  <pic:spPr>
                    <a:xfrm>
                      <a:off x="0" y="0"/>
                      <a:ext cx="5486400" cy="2679700"/>
                    </a:xfrm>
                    <a:prstGeom prst="rect">
                      <a:avLst/>
                    </a:prstGeom>
                  </pic:spPr>
                </pic:pic>
              </a:graphicData>
            </a:graphic>
          </wp:inline>
        </w:drawing>
      </w:r>
    </w:p>
    <w:sectPr w:rsidR="00B30D18" w:rsidSect="0003461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F4AAF" w14:textId="77777777" w:rsidR="00A94B01" w:rsidRDefault="00A94B01" w:rsidP="001B7A88">
      <w:pPr>
        <w:spacing w:after="0" w:line="240" w:lineRule="auto"/>
      </w:pPr>
      <w:r>
        <w:separator/>
      </w:r>
    </w:p>
  </w:endnote>
  <w:endnote w:type="continuationSeparator" w:id="0">
    <w:p w14:paraId="4F27625F" w14:textId="77777777" w:rsidR="00A94B01" w:rsidRDefault="00A94B01" w:rsidP="001B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09C39" w14:textId="77777777" w:rsidR="00A94B01" w:rsidRDefault="00A94B01" w:rsidP="001B7A88">
      <w:pPr>
        <w:spacing w:after="0" w:line="240" w:lineRule="auto"/>
      </w:pPr>
      <w:r>
        <w:separator/>
      </w:r>
    </w:p>
  </w:footnote>
  <w:footnote w:type="continuationSeparator" w:id="0">
    <w:p w14:paraId="1A91DEDD" w14:textId="77777777" w:rsidR="00A94B01" w:rsidRDefault="00A94B01" w:rsidP="001B7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70714" w14:textId="69C24E61" w:rsidR="001B7A88" w:rsidRPr="001B7A88" w:rsidRDefault="001B7A88" w:rsidP="001B7A88">
    <w:pPr>
      <w:pStyle w:val="Header"/>
      <w:spacing w:line="360" w:lineRule="auto"/>
      <w:rPr>
        <w:sz w:val="24"/>
        <w:szCs w:val="24"/>
      </w:rPr>
    </w:pPr>
    <w:proofErr w:type="gramStart"/>
    <w:r w:rsidRPr="001B7A88">
      <w:rPr>
        <w:sz w:val="24"/>
        <w:szCs w:val="24"/>
      </w:rPr>
      <w:t>Nama :</w:t>
    </w:r>
    <w:proofErr w:type="gramEnd"/>
    <w:r w:rsidRPr="001B7A88">
      <w:rPr>
        <w:sz w:val="24"/>
        <w:szCs w:val="24"/>
      </w:rPr>
      <w:t xml:space="preserve"> Muhammad Fajrin Aswad Ad-duali</w:t>
    </w:r>
  </w:p>
  <w:p w14:paraId="7BD84384" w14:textId="465EF91F" w:rsidR="001B7A88" w:rsidRPr="001B7A88" w:rsidRDefault="001B7A88" w:rsidP="001B7A88">
    <w:pPr>
      <w:pStyle w:val="Header"/>
      <w:spacing w:line="360" w:lineRule="auto"/>
      <w:rPr>
        <w:sz w:val="24"/>
        <w:szCs w:val="24"/>
      </w:rPr>
    </w:pPr>
    <w:r w:rsidRPr="001B7A88">
      <w:rPr>
        <w:sz w:val="24"/>
        <w:szCs w:val="24"/>
      </w:rPr>
      <w:t xml:space="preserve">NPM </w:t>
    </w:r>
    <w:proofErr w:type="gramStart"/>
    <w:r w:rsidRPr="001B7A88">
      <w:rPr>
        <w:sz w:val="24"/>
        <w:szCs w:val="24"/>
      </w:rPr>
      <w:t xml:space="preserve">  :</w:t>
    </w:r>
    <w:proofErr w:type="gramEnd"/>
    <w:r w:rsidRPr="001B7A88">
      <w:rPr>
        <w:sz w:val="24"/>
        <w:szCs w:val="24"/>
      </w:rPr>
      <w:t xml:space="preserve"> 2213020032</w:t>
    </w:r>
  </w:p>
  <w:p w14:paraId="304A487F" w14:textId="14488F72" w:rsidR="001B7A88" w:rsidRPr="001B7A88" w:rsidRDefault="001B7A88" w:rsidP="001B7A88">
    <w:pPr>
      <w:pStyle w:val="Header"/>
      <w:spacing w:line="360" w:lineRule="auto"/>
      <w:rPr>
        <w:sz w:val="24"/>
        <w:szCs w:val="24"/>
      </w:rPr>
    </w:pPr>
    <w:proofErr w:type="gramStart"/>
    <w:r w:rsidRPr="001B7A88">
      <w:rPr>
        <w:sz w:val="24"/>
        <w:szCs w:val="24"/>
      </w:rPr>
      <w:t>Kelas  :</w:t>
    </w:r>
    <w:proofErr w:type="gramEnd"/>
    <w:r w:rsidRPr="001B7A88">
      <w:rPr>
        <w:sz w:val="24"/>
        <w:szCs w:val="24"/>
      </w:rPr>
      <w:t xml:space="preserve"> 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305967">
    <w:abstractNumId w:val="8"/>
  </w:num>
  <w:num w:numId="2" w16cid:durableId="277683239">
    <w:abstractNumId w:val="6"/>
  </w:num>
  <w:num w:numId="3" w16cid:durableId="1111583822">
    <w:abstractNumId w:val="5"/>
  </w:num>
  <w:num w:numId="4" w16cid:durableId="100876224">
    <w:abstractNumId w:val="4"/>
  </w:num>
  <w:num w:numId="5" w16cid:durableId="1225948385">
    <w:abstractNumId w:val="7"/>
  </w:num>
  <w:num w:numId="6" w16cid:durableId="1100756577">
    <w:abstractNumId w:val="3"/>
  </w:num>
  <w:num w:numId="7" w16cid:durableId="815687818">
    <w:abstractNumId w:val="2"/>
  </w:num>
  <w:num w:numId="8" w16cid:durableId="811361746">
    <w:abstractNumId w:val="1"/>
  </w:num>
  <w:num w:numId="9" w16cid:durableId="124865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4AC2"/>
    <w:rsid w:val="001B7A88"/>
    <w:rsid w:val="0029639D"/>
    <w:rsid w:val="002D7607"/>
    <w:rsid w:val="00326F90"/>
    <w:rsid w:val="0033350A"/>
    <w:rsid w:val="004A4D42"/>
    <w:rsid w:val="006763DF"/>
    <w:rsid w:val="00A94B01"/>
    <w:rsid w:val="00AA1D8D"/>
    <w:rsid w:val="00B30D18"/>
    <w:rsid w:val="00B47730"/>
    <w:rsid w:val="00CB0664"/>
    <w:rsid w:val="00CC2B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1FA9A"/>
  <w14:defaultImageDpi w14:val="300"/>
  <w15:docId w15:val="{179AF46B-9224-4BF1-8376-9463F0D8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Fajrin Ad-duali</cp:lastModifiedBy>
  <cp:revision>2</cp:revision>
  <dcterms:created xsi:type="dcterms:W3CDTF">2025-05-19T02:42:00Z</dcterms:created>
  <dcterms:modified xsi:type="dcterms:W3CDTF">2025-05-19T02:42:00Z</dcterms:modified>
  <cp:category/>
</cp:coreProperties>
</file>